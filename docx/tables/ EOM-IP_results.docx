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Menu</w:t>
            </w:r>
          </w:p>
        </w:tc>
        <w:tc>
          <w:tcPr>
            <w:tcW w:type="dxa" w:w="1728"/>
          </w:tcPr>
          <w:p>
            <w:r>
              <w:t>Servings</w:t>
            </w:r>
          </w:p>
        </w:tc>
        <w:tc>
          <w:tcPr>
            <w:tcW w:type="dxa" w:w="1728"/>
          </w:tcPr>
          <w:p>
            <w:r>
              <w:t>Nutrient</w:t>
            </w:r>
          </w:p>
        </w:tc>
        <w:tc>
          <w:tcPr>
            <w:tcW w:type="dxa" w:w="1728"/>
          </w:tcPr>
          <w:p>
            <w:r>
              <w:t>Values</w:t>
            </w:r>
          </w:p>
        </w:tc>
        <w:tc>
          <w:tcPr>
            <w:tcW w:type="dxa" w:w="1728"/>
          </w:tcPr>
          <w:p>
            <w:r>
              <w:t>Recommended Minimum Per Meal (%)</w:t>
            </w:r>
          </w:p>
        </w:tc>
      </w:tr>
      <w:tr>
        <w:tc>
          <w:tcPr>
            <w:tcW w:type="dxa" w:w="8640"/>
            <w:gridSpan w:val="5"/>
          </w:tcPr>
          <w:p>
            <w:r>
              <w:t>Optimal combination of foods for one meal costs $4.69</w:t>
            </w:r>
          </w:p>
        </w:tc>
      </w:tr>
      <w:tr>
        <w:tc>
          <w:tcPr>
            <w:tcW w:type="dxa" w:w="1728"/>
          </w:tcPr>
          <w:p>
            <w:r>
              <w:t>Cheesy Bean and Rice Burrito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Calories</w:t>
            </w:r>
          </w:p>
        </w:tc>
        <w:tc>
          <w:tcPr>
            <w:tcW w:type="dxa" w:w="1728"/>
          </w:tcPr>
          <w:p>
            <w:r>
              <w:t>1600.0</w:t>
            </w:r>
          </w:p>
        </w:tc>
        <w:tc>
          <w:tcPr>
            <w:tcW w:type="dxa" w:w="1728"/>
          </w:tcPr>
          <w:p>
            <w:r>
              <w:t>200.0</w:t>
            </w:r>
          </w:p>
        </w:tc>
      </w:tr>
      <w:tr>
        <w:tc>
          <w:tcPr>
            <w:tcW w:type="dxa" w:w="1728"/>
          </w:tcPr>
          <w:p>
            <w:r>
              <w:t>Cheesy Toasted Breakfast Burrito Potato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Protein (g)</w:t>
            </w:r>
          </w:p>
        </w:tc>
        <w:tc>
          <w:tcPr>
            <w:tcW w:type="dxa" w:w="1728"/>
          </w:tcPr>
          <w:p>
            <w:r>
              <w:t>36.0</w:t>
            </w:r>
          </w:p>
        </w:tc>
        <w:tc>
          <w:tcPr>
            <w:tcW w:type="dxa" w:w="1728"/>
          </w:tcPr>
          <w:p>
            <w:r>
              <w:t>200.0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Total Carbohydrate (g)</w:t>
            </w:r>
          </w:p>
        </w:tc>
        <w:tc>
          <w:tcPr>
            <w:tcW w:type="dxa" w:w="1728"/>
          </w:tcPr>
          <w:p>
            <w:r>
              <w:t>209.0</w:t>
            </w:r>
          </w:p>
        </w:tc>
        <w:tc>
          <w:tcPr>
            <w:tcW w:type="dxa" w:w="1728"/>
          </w:tcPr>
          <w:p>
            <w:r>
              <w:t>486.05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Dietary Fiber (g)</w:t>
            </w:r>
          </w:p>
        </w:tc>
        <w:tc>
          <w:tcPr>
            <w:tcW w:type="dxa" w:w="1728"/>
          </w:tcPr>
          <w:p>
            <w:r>
              <w:t>24.0</w:t>
            </w:r>
          </w:p>
        </w:tc>
        <w:tc>
          <w:tcPr>
            <w:tcW w:type="dxa" w:w="1728"/>
          </w:tcPr>
          <w:p>
            <w:r>
              <w:t>266.67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Total Fat (g)</w:t>
            </w:r>
          </w:p>
        </w:tc>
        <w:tc>
          <w:tcPr>
            <w:tcW w:type="dxa" w:w="1728"/>
          </w:tcPr>
          <w:p>
            <w:r>
              <w:t>62.0</w:t>
            </w:r>
          </w:p>
        </w:tc>
        <w:tc>
          <w:tcPr>
            <w:tcW w:type="dxa" w:w="1728"/>
          </w:tcPr>
          <w:p>
            <w:r>
              <w:t>200.0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Saturated Fat (g)</w:t>
            </w:r>
          </w:p>
        </w:tc>
        <w:tc>
          <w:tcPr>
            <w:tcW w:type="dxa" w:w="1728"/>
          </w:tcPr>
          <w:p>
            <w:r>
              <w:t>16.0</w:t>
            </w:r>
          </w:p>
        </w:tc>
        <w:tc>
          <w:tcPr>
            <w:tcW w:type="dxa" w:w="1728"/>
          </w:tcPr>
          <w:p>
            <w:r>
              <w:t>200.0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Trans Fat (g)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Cholesterol (mg)</w:t>
            </w:r>
          </w:p>
        </w:tc>
        <w:tc>
          <w:tcPr>
            <w:tcW w:type="dxa" w:w="1728"/>
          </w:tcPr>
          <w:p>
            <w:r>
              <w:t>110.0</w:t>
            </w:r>
          </w:p>
        </w:tc>
        <w:tc>
          <w:tcPr>
            <w:tcW w:type="dxa" w:w="1728"/>
          </w:tcPr>
          <w:p>
            <w:r>
              <w:t>110.0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Sodium (mg)</w:t>
            </w:r>
          </w:p>
        </w:tc>
        <w:tc>
          <w:tcPr>
            <w:tcW w:type="dxa" w:w="1728"/>
          </w:tcPr>
          <w:p>
            <w:r>
              <w:t>3530.0</w:t>
            </w:r>
          </w:p>
        </w:tc>
        <w:tc>
          <w:tcPr>
            <w:tcW w:type="dxa" w:w="1728"/>
          </w:tcPr>
          <w:p>
            <w:r>
              <w:t>460.84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Sugars (g)</w:t>
            </w:r>
          </w:p>
        </w:tc>
        <w:tc>
          <w:tcPr>
            <w:tcW w:type="dxa" w:w="1728"/>
          </w:tcPr>
          <w:p>
            <w:r>
              <w:t>19.0</w:t>
            </w:r>
          </w:p>
        </w:tc>
        <w:tc>
          <w:tcPr>
            <w:tcW w:type="dxa" w:w="1728"/>
          </w:tcPr>
          <w:p>
            <w:r>
              <w:t>633.33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Potassium (mg)</w:t>
            </w:r>
          </w:p>
        </w:tc>
        <w:tc>
          <w:tcPr>
            <w:tcW w:type="dxa" w:w="1728"/>
          </w:tcPr>
          <w:p>
            <w:r>
              <w:t>1430.0</w:t>
            </w:r>
          </w:p>
        </w:tc>
        <w:tc>
          <w:tcPr>
            <w:tcW w:type="dxa" w:w="1728"/>
          </w:tcPr>
          <w:p>
            <w:r>
              <w:t>126.21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Iron (mg)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650.0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Calcium (mg)</w:t>
            </w:r>
          </w:p>
        </w:tc>
        <w:tc>
          <w:tcPr>
            <w:tcW w:type="dxa" w:w="1728"/>
          </w:tcPr>
          <w:p>
            <w:r>
              <w:t>630.0</w:t>
            </w:r>
          </w:p>
        </w:tc>
        <w:tc>
          <w:tcPr>
            <w:tcW w:type="dxa" w:w="1728"/>
          </w:tcPr>
          <w:p>
            <w:r>
              <w:t>189.19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