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Menu</w:t>
            </w:r>
          </w:p>
        </w:tc>
        <w:tc>
          <w:tcPr>
            <w:tcW w:type="dxa" w:w="1234"/>
          </w:tcPr>
          <w:p>
            <w:r>
              <w:t>Servings</w:t>
            </w:r>
          </w:p>
        </w:tc>
        <w:tc>
          <w:tcPr>
            <w:tcW w:type="dxa" w:w="1234"/>
          </w:tcPr>
          <w:p>
            <w:r>
              <w:t>Meal Price</w:t>
            </w:r>
          </w:p>
        </w:tc>
        <w:tc>
          <w:tcPr>
            <w:tcW w:type="dxa" w:w="1234"/>
          </w:tcPr>
          <w:p>
            <w:r>
              <w:t>Section Name</w:t>
            </w:r>
          </w:p>
        </w:tc>
        <w:tc>
          <w:tcPr>
            <w:tcW w:type="dxa" w:w="1234"/>
          </w:tcPr>
          <w:p>
            <w:r>
              <w:t>Nutrient</w:t>
            </w:r>
          </w:p>
        </w:tc>
        <w:tc>
          <w:tcPr>
            <w:tcW w:type="dxa" w:w="1234"/>
          </w:tcPr>
          <w:p>
            <w:r>
              <w:t>Values</w:t>
            </w:r>
          </w:p>
        </w:tc>
        <w:tc>
          <w:tcPr>
            <w:tcW w:type="dxa" w:w="1234"/>
          </w:tcPr>
          <w:p>
            <w:r>
              <w:t>Recommended Minimum Per Meal (%)</w:t>
            </w:r>
          </w:p>
        </w:tc>
      </w:tr>
      <w:tr>
        <w:tc>
          <w:tcPr>
            <w:tcW w:type="dxa" w:w="8638"/>
            <w:gridSpan w:val="7"/>
          </w:tcPr>
          <w:p>
            <w:r>
              <w:t>Optimal combination of foods for one meal costs $4.69</w:t>
            </w:r>
          </w:p>
        </w:tc>
      </w:tr>
      <w:tr>
        <w:tc>
          <w:tcPr>
            <w:tcW w:type="dxa" w:w="1234"/>
          </w:tcPr>
          <w:p>
            <w:r>
              <w:t>Cheesy Bean and Rice Burrito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4.69</w:t>
            </w:r>
          </w:p>
        </w:tc>
        <w:tc>
          <w:tcPr>
            <w:tcW w:type="dxa" w:w="1234"/>
          </w:tcPr>
          <w:p>
            <w:r>
              <w:t>Veggie Cravings</w:t>
            </w:r>
          </w:p>
        </w:tc>
        <w:tc>
          <w:tcPr>
            <w:tcW w:type="dxa" w:w="1234"/>
          </w:tcPr>
          <w:p>
            <w:r>
              <w:t>Calories</w:t>
            </w:r>
          </w:p>
        </w:tc>
        <w:tc>
          <w:tcPr>
            <w:tcW w:type="dxa" w:w="1234"/>
          </w:tcPr>
          <w:p>
            <w:r>
              <w:t>1330.0</w:t>
            </w:r>
          </w:p>
        </w:tc>
        <w:tc>
          <w:tcPr>
            <w:tcW w:type="dxa" w:w="1234"/>
          </w:tcPr>
          <w:p>
            <w:r>
              <w:t>166.25</w:t>
            </w:r>
          </w:p>
        </w:tc>
      </w:tr>
      <w:tr>
        <w:tc>
          <w:tcPr>
            <w:tcW w:type="dxa" w:w="1234"/>
          </w:tcPr>
          <w:p>
            <w:r>
              <w:t>Fiesta Veggie Burrito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Veggie Cravings</w:t>
            </w:r>
          </w:p>
        </w:tc>
        <w:tc>
          <w:tcPr>
            <w:tcW w:type="dxa" w:w="1234"/>
          </w:tcPr>
          <w:p>
            <w:r>
              <w:t>Protein (g)</w:t>
            </w:r>
          </w:p>
        </w:tc>
        <w:tc>
          <w:tcPr>
            <w:tcW w:type="dxa" w:w="1234"/>
          </w:tcPr>
          <w:p>
            <w:r>
              <w:t>32.0</w:t>
            </w:r>
          </w:p>
        </w:tc>
        <w:tc>
          <w:tcPr>
            <w:tcW w:type="dxa" w:w="1234"/>
          </w:tcPr>
          <w:p>
            <w:r>
              <w:t>177.78</w:t>
            </w:r>
          </w:p>
        </w:tc>
      </w:tr>
      <w:tr>
        <w:tc>
          <w:tcPr>
            <w:tcW w:type="dxa" w:w="1234"/>
          </w:tcPr>
          <w:p>
            <w:r>
              <w:t>Cheesy Toasted Breakfast Burrito Potato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Breakfast</w:t>
            </w:r>
          </w:p>
        </w:tc>
        <w:tc>
          <w:tcPr>
            <w:tcW w:type="dxa" w:w="1234"/>
          </w:tcPr>
          <w:p>
            <w:r>
              <w:t>Total Carbohydrate (g)</w:t>
            </w:r>
          </w:p>
        </w:tc>
        <w:tc>
          <w:tcPr>
            <w:tcW w:type="dxa" w:w="1234"/>
          </w:tcPr>
          <w:p>
            <w:r>
              <w:t>164.0</w:t>
            </w:r>
          </w:p>
        </w:tc>
        <w:tc>
          <w:tcPr>
            <w:tcW w:type="dxa" w:w="1234"/>
          </w:tcPr>
          <w:p>
            <w:r>
              <w:t>381.4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Dietary Fiber (g)</w:t>
            </w:r>
          </w:p>
        </w:tc>
        <w:tc>
          <w:tcPr>
            <w:tcW w:type="dxa" w:w="1234"/>
          </w:tcPr>
          <w:p>
            <w:r>
              <w:t>19.0</w:t>
            </w:r>
          </w:p>
        </w:tc>
        <w:tc>
          <w:tcPr>
            <w:tcW w:type="dxa" w:w="1234"/>
          </w:tcPr>
          <w:p>
            <w:r>
              <w:t>211.11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Total Fat (g)</w:t>
            </w:r>
          </w:p>
        </w:tc>
        <w:tc>
          <w:tcPr>
            <w:tcW w:type="dxa" w:w="1234"/>
          </w:tcPr>
          <w:p>
            <w:r>
              <w:t>58.0</w:t>
            </w:r>
          </w:p>
        </w:tc>
        <w:tc>
          <w:tcPr>
            <w:tcW w:type="dxa" w:w="1234"/>
          </w:tcPr>
          <w:p>
            <w:r>
              <w:t>187.1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Saturated Fat (g)</w:t>
            </w:r>
          </w:p>
        </w:tc>
        <w:tc>
          <w:tcPr>
            <w:tcW w:type="dxa" w:w="1234"/>
          </w:tcPr>
          <w:p>
            <w:r>
              <w:t>16.0</w:t>
            </w:r>
          </w:p>
        </w:tc>
        <w:tc>
          <w:tcPr>
            <w:tcW w:type="dxa" w:w="1234"/>
          </w:tcPr>
          <w:p>
            <w:r>
              <w:t>200.0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Trans Fat (g)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Cholesterol (mg)</w:t>
            </w:r>
          </w:p>
        </w:tc>
        <w:tc>
          <w:tcPr>
            <w:tcW w:type="dxa" w:w="1234"/>
          </w:tcPr>
          <w:p>
            <w:r>
              <w:t>125.0</w:t>
            </w:r>
          </w:p>
        </w:tc>
        <w:tc>
          <w:tcPr>
            <w:tcW w:type="dxa" w:w="1234"/>
          </w:tcPr>
          <w:p>
            <w:r>
              <w:t>125.0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Sodium (mg)</w:t>
            </w:r>
          </w:p>
        </w:tc>
        <w:tc>
          <w:tcPr>
            <w:tcW w:type="dxa" w:w="1234"/>
          </w:tcPr>
          <w:p>
            <w:r>
              <w:t>2710.0</w:t>
            </w:r>
          </w:p>
        </w:tc>
        <w:tc>
          <w:tcPr>
            <w:tcW w:type="dxa" w:w="1234"/>
          </w:tcPr>
          <w:p>
            <w:r>
              <w:t>353.79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Sugars (g)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500.0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Potassium (mg)</w:t>
            </w:r>
          </w:p>
        </w:tc>
        <w:tc>
          <w:tcPr>
            <w:tcW w:type="dxa" w:w="1234"/>
          </w:tcPr>
          <w:p>
            <w:r>
              <w:t>1180.0</w:t>
            </w:r>
          </w:p>
        </w:tc>
        <w:tc>
          <w:tcPr>
            <w:tcW w:type="dxa" w:w="1234"/>
          </w:tcPr>
          <w:p>
            <w:r>
              <w:t>104.15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Iron (mg)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500.0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Calcium (mg)</w:t>
            </w:r>
          </w:p>
        </w:tc>
        <w:tc>
          <w:tcPr>
            <w:tcW w:type="dxa" w:w="1234"/>
          </w:tcPr>
          <w:p>
            <w:r>
              <w:t>580.0</w:t>
            </w:r>
          </w:p>
        </w:tc>
        <w:tc>
          <w:tcPr>
            <w:tcW w:type="dxa" w:w="1234"/>
          </w:tcPr>
          <w:p>
            <w:r>
              <w:t>174.17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