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Menu</w:t>
            </w:r>
          </w:p>
        </w:tc>
        <w:tc>
          <w:tcPr>
            <w:tcW w:type="dxa" w:w="2160"/>
          </w:tcPr>
          <w:p>
            <w:r>
              <w:t>Servings</w:t>
            </w:r>
          </w:p>
        </w:tc>
        <w:tc>
          <w:tcPr>
            <w:tcW w:type="dxa" w:w="2160"/>
          </w:tcPr>
          <w:p>
            <w:r>
              <w:t>Nutrient</w:t>
            </w:r>
          </w:p>
        </w:tc>
        <w:tc>
          <w:tcPr>
            <w:tcW w:type="dxa" w:w="2160"/>
          </w:tcPr>
          <w:p>
            <w:r>
              <w:t>Values</w:t>
            </w:r>
          </w:p>
        </w:tc>
      </w:tr>
      <w:tr>
        <w:tc>
          <w:tcPr>
            <w:tcW w:type="dxa" w:w="2160"/>
          </w:tcPr>
          <w:p>
            <w:r>
              <w:t>Cost per Meal</w:t>
            </w:r>
          </w:p>
        </w:tc>
        <w:tc>
          <w:tcPr>
            <w:tcW w:type="dxa" w:w="2160"/>
          </w:tcPr>
          <w:p>
            <w:r>
              <w:t>$3.96</w:t>
            </w:r>
          </w:p>
        </w:tc>
        <w:tc>
          <w:tcPr>
            <w:tcW w:type="dxa" w:w="2160"/>
          </w:tcPr>
          <w:p>
            <w:r>
              <w:t>Calories</w:t>
            </w:r>
          </w:p>
        </w:tc>
        <w:tc>
          <w:tcPr>
            <w:tcW w:type="dxa" w:w="2160"/>
          </w:tcPr>
          <w:p>
            <w:r>
              <w:t>1267.6353043143297</w:t>
            </w:r>
          </w:p>
        </w:tc>
      </w:tr>
      <w:tr>
        <w:tc>
          <w:tcPr>
            <w:tcW w:type="dxa" w:w="2160"/>
          </w:tcPr>
          <w:p>
            <w:r>
              <w:t>Cheesy Bean and Rice Burrito</w:t>
            </w:r>
          </w:p>
        </w:tc>
        <w:tc>
          <w:tcPr>
            <w:tcW w:type="dxa" w:w="2160"/>
          </w:tcPr>
          <w:p>
            <w:r>
              <w:t>1.95</w:t>
            </w:r>
          </w:p>
        </w:tc>
        <w:tc>
          <w:tcPr>
            <w:tcW w:type="dxa" w:w="2160"/>
          </w:tcPr>
          <w:p>
            <w:r>
              <w:t>Protein (g)</w:t>
            </w:r>
          </w:p>
        </w:tc>
        <w:tc>
          <w:tcPr>
            <w:tcW w:type="dxa" w:w="2160"/>
          </w:tcPr>
          <w:p>
            <w:r>
              <w:t>29.13962185413456</w:t>
            </w:r>
          </w:p>
        </w:tc>
      </w:tr>
      <w:tr>
        <w:tc>
          <w:tcPr>
            <w:tcW w:type="dxa" w:w="2160"/>
          </w:tcPr>
          <w:p>
            <w:r>
              <w:t>Fiesta Veie Burrito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  <w:tc>
          <w:tcPr>
            <w:tcW w:type="dxa" w:w="2160"/>
          </w:tcPr>
          <w:p>
            <w:r>
              <w:t>Total Carbohydrate (g)</w:t>
            </w:r>
          </w:p>
        </w:tc>
        <w:tc>
          <w:tcPr>
            <w:tcW w:type="dxa" w:w="2160"/>
          </w:tcPr>
          <w:p>
            <w:r>
              <w:t>163.0270127118644</w:t>
            </w:r>
          </w:p>
        </w:tc>
      </w:tr>
      <w:tr>
        <w:tc>
          <w:tcPr>
            <w:tcW w:type="dxa" w:w="2160"/>
          </w:tcPr>
          <w:p>
            <w:r>
              <w:t>Cheesy Toasted Breakfast Burrito Potato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  <w:tc>
          <w:tcPr>
            <w:tcW w:type="dxa" w:w="2160"/>
          </w:tcPr>
          <w:p>
            <w:r>
              <w:t>Dietary Fiber (g)</w:t>
            </w:r>
          </w:p>
        </w:tc>
        <w:tc>
          <w:tcPr>
            <w:tcW w:type="dxa" w:w="2160"/>
          </w:tcPr>
          <w:p>
            <w:r>
              <w:t>18.646635850025678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Total Fat (g)</w:t>
            </w:r>
          </w:p>
        </w:tc>
        <w:tc>
          <w:tcPr>
            <w:tcW w:type="dxa" w:w="2160"/>
          </w:tcPr>
          <w:p>
            <w:r>
              <w:t>50.85114920390343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Saturated Fat (g)</w:t>
            </w:r>
          </w:p>
        </w:tc>
        <w:tc>
          <w:tcPr>
            <w:tcW w:type="dxa" w:w="2160"/>
          </w:tcPr>
          <w:p>
            <w:r>
              <w:t>12.973203967642526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Trans Fat (g)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Cholesterol (mg)</w:t>
            </w:r>
          </w:p>
        </w:tc>
        <w:tc>
          <w:tcPr>
            <w:tcW w:type="dxa" w:w="2160"/>
          </w:tcPr>
          <w:p>
            <w:r>
              <w:t>99.99999999999999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Sodium (mg)</w:t>
            </w:r>
          </w:p>
        </w:tc>
        <w:tc>
          <w:tcPr>
            <w:tcW w:type="dxa" w:w="2160"/>
          </w:tcPr>
          <w:p>
            <w:r>
              <w:t>2739.446102978942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Sugars (g)</w:t>
            </w:r>
          </w:p>
        </w:tc>
        <w:tc>
          <w:tcPr>
            <w:tcW w:type="dxa" w:w="2160"/>
          </w:tcPr>
          <w:p>
            <w:r>
              <w:t>14.844311761684644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Potassium (mg)</w:t>
            </w:r>
          </w:p>
        </w:tc>
        <w:tc>
          <w:tcPr>
            <w:tcW w:type="dxa" w:w="2160"/>
          </w:tcPr>
          <w:p>
            <w:r>
              <w:t>1133.3333333333333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Iron (mg)</w:t>
            </w:r>
          </w:p>
        </w:tc>
        <w:tc>
          <w:tcPr>
            <w:tcW w:type="dxa" w:w="2160"/>
          </w:tcPr>
          <w:p>
            <w:r>
              <w:t>10.26800847457627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Calcium (mg)</w:t>
            </w:r>
          </w:p>
        </w:tc>
        <w:tc>
          <w:tcPr>
            <w:tcW w:type="dxa" w:w="2160"/>
          </w:tcPr>
          <w:p>
            <w:r>
              <w:t>514.7213662044171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Vitamin D (mcg)</w:t>
            </w:r>
          </w:p>
        </w:tc>
        <w:tc>
          <w:tcPr>
            <w:tcW w:type="dxa" w:w="2160"/>
          </w:tcPr>
          <w:p>
            <w:r>
              <w:t>5.0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