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Menu</w:t>
            </w:r>
          </w:p>
        </w:tc>
        <w:tc>
          <w:tcPr>
            <w:tcW w:type="dxa" w:w="1234"/>
          </w:tcPr>
          <w:p>
            <w:r>
              <w:t>Servings</w:t>
            </w:r>
          </w:p>
        </w:tc>
        <w:tc>
          <w:tcPr>
            <w:tcW w:type="dxa" w:w="1234"/>
          </w:tcPr>
          <w:p>
            <w:r>
              <w:t>Meal Price</w:t>
            </w:r>
          </w:p>
        </w:tc>
        <w:tc>
          <w:tcPr>
            <w:tcW w:type="dxa" w:w="1234"/>
          </w:tcPr>
          <w:p>
            <w:r>
              <w:t>Section Name</w:t>
            </w:r>
          </w:p>
        </w:tc>
        <w:tc>
          <w:tcPr>
            <w:tcW w:type="dxa" w:w="1234"/>
          </w:tcPr>
          <w:p>
            <w:r>
              <w:t>Nutrient</w:t>
            </w:r>
          </w:p>
        </w:tc>
        <w:tc>
          <w:tcPr>
            <w:tcW w:type="dxa" w:w="1234"/>
          </w:tcPr>
          <w:p>
            <w:r>
              <w:t>Values</w:t>
            </w:r>
          </w:p>
        </w:tc>
        <w:tc>
          <w:tcPr>
            <w:tcW w:type="dxa" w:w="1234"/>
          </w:tcPr>
          <w:p>
            <w:r>
              <w:t>Recommended Minimum Per Meal (%)</w:t>
            </w:r>
          </w:p>
        </w:tc>
      </w:tr>
      <w:tr>
        <w:tc>
          <w:tcPr>
            <w:tcW w:type="dxa" w:w="8638"/>
            <w:gridSpan w:val="7"/>
          </w:tcPr>
          <w:p>
            <w:r>
              <w:t>Optimal combination of foods for one meal costs $6.07</w:t>
            </w:r>
          </w:p>
        </w:tc>
      </w:tr>
      <w:tr>
        <w:tc>
          <w:tcPr>
            <w:tcW w:type="dxa" w:w="1234"/>
          </w:tcPr>
          <w:p>
            <w:r>
              <w:t>Loaded Beef Nachos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6.07</w:t>
            </w:r>
          </w:p>
        </w:tc>
        <w:tc>
          <w:tcPr>
            <w:tcW w:type="dxa" w:w="1234"/>
          </w:tcPr>
          <w:p>
            <w:r>
              <w:t>Nachos</w:t>
            </w:r>
          </w:p>
        </w:tc>
        <w:tc>
          <w:tcPr>
            <w:tcW w:type="dxa" w:w="1234"/>
          </w:tcPr>
          <w:p>
            <w:r>
              <w:t>Calories</w:t>
            </w:r>
          </w:p>
        </w:tc>
        <w:tc>
          <w:tcPr>
            <w:tcW w:type="dxa" w:w="1234"/>
          </w:tcPr>
          <w:p>
            <w:r>
              <w:t>1030.0</w:t>
            </w:r>
          </w:p>
        </w:tc>
        <w:tc>
          <w:tcPr>
            <w:tcW w:type="dxa" w:w="1234"/>
          </w:tcPr>
          <w:p>
            <w:r>
              <w:t>128.75</w:t>
            </w:r>
          </w:p>
        </w:tc>
      </w:tr>
      <w:tr>
        <w:tc>
          <w:tcPr>
            <w:tcW w:type="dxa" w:w="1234"/>
          </w:tcPr>
          <w:p>
            <w:r>
              <w:t>Spicy Potato Soft Taco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Veggie Cravings</w:t>
            </w:r>
          </w:p>
        </w:tc>
        <w:tc>
          <w:tcPr>
            <w:tcW w:type="dxa" w:w="1234"/>
          </w:tcPr>
          <w:p>
            <w:r>
              <w:t>Protein (g)</w:t>
            </w:r>
          </w:p>
        </w:tc>
        <w:tc>
          <w:tcPr>
            <w:tcW w:type="dxa" w:w="1234"/>
          </w:tcPr>
          <w:p>
            <w:r>
              <w:t>26.0</w:t>
            </w:r>
          </w:p>
        </w:tc>
        <w:tc>
          <w:tcPr>
            <w:tcW w:type="dxa" w:w="1234"/>
          </w:tcPr>
          <w:p>
            <w:r>
              <w:t>144.44</w:t>
            </w:r>
          </w:p>
        </w:tc>
      </w:tr>
      <w:tr>
        <w:tc>
          <w:tcPr>
            <w:tcW w:type="dxa" w:w="1234"/>
          </w:tcPr>
          <w:p>
            <w:r>
              <w:t>Cheesy Toasted Breakfast Burrito Potato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Breakfast</w:t>
            </w:r>
          </w:p>
        </w:tc>
        <w:tc>
          <w:tcPr>
            <w:tcW w:type="dxa" w:w="1234"/>
          </w:tcPr>
          <w:p>
            <w:r>
              <w:t>Total Carbohydrate (g)</w:t>
            </w:r>
          </w:p>
        </w:tc>
        <w:tc>
          <w:tcPr>
            <w:tcW w:type="dxa" w:w="1234"/>
          </w:tcPr>
          <w:p>
            <w:r>
              <w:t>116.0</w:t>
            </w:r>
          </w:p>
        </w:tc>
        <w:tc>
          <w:tcPr>
            <w:tcW w:type="dxa" w:w="1234"/>
          </w:tcPr>
          <w:p>
            <w:r>
              <w:t>269.77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Dietary Fiber (g)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155.56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Total Fat (g)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  <w:tc>
          <w:tcPr>
            <w:tcW w:type="dxa" w:w="1234"/>
          </w:tcPr>
          <w:p>
            <w:r>
              <w:t>164.52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Saturated Fat (g)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150.0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Trans Fat (g)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Cholesterol (mg)</w:t>
            </w:r>
          </w:p>
        </w:tc>
        <w:tc>
          <w:tcPr>
            <w:tcW w:type="dxa" w:w="1234"/>
          </w:tcPr>
          <w:p>
            <w:r>
              <w:t>125.0</w:t>
            </w:r>
          </w:p>
        </w:tc>
        <w:tc>
          <w:tcPr>
            <w:tcW w:type="dxa" w:w="1234"/>
          </w:tcPr>
          <w:p>
            <w:r>
              <w:t>125.0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Sodium (mg)</w:t>
            </w:r>
          </w:p>
        </w:tc>
        <w:tc>
          <w:tcPr>
            <w:tcW w:type="dxa" w:w="1234"/>
          </w:tcPr>
          <w:p>
            <w:r>
              <w:t>2170.0</w:t>
            </w:r>
          </w:p>
        </w:tc>
        <w:tc>
          <w:tcPr>
            <w:tcW w:type="dxa" w:w="1234"/>
          </w:tcPr>
          <w:p>
            <w:r>
              <w:t>283.29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Sugars (g)</w:t>
            </w:r>
          </w:p>
        </w:tc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333.33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Potassium (mg)</w:t>
            </w:r>
          </w:p>
        </w:tc>
        <w:tc>
          <w:tcPr>
            <w:tcW w:type="dxa" w:w="1234"/>
          </w:tcPr>
          <w:p>
            <w:r>
              <w:t>1230.0</w:t>
            </w:r>
          </w:p>
        </w:tc>
        <w:tc>
          <w:tcPr>
            <w:tcW w:type="dxa" w:w="1234"/>
          </w:tcPr>
          <w:p>
            <w:r>
              <w:t>108.56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Iron (mg)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300.0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Calcium (mg)</w:t>
            </w:r>
          </w:p>
        </w:tc>
        <w:tc>
          <w:tcPr>
            <w:tcW w:type="dxa" w:w="1234"/>
          </w:tcPr>
          <w:p>
            <w:r>
              <w:t>360.0</w:t>
            </w:r>
          </w:p>
        </w:tc>
        <w:tc>
          <w:tcPr>
            <w:tcW w:type="dxa" w:w="1234"/>
          </w:tcPr>
          <w:p>
            <w:r>
              <w:t>108.11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